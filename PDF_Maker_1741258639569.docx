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292100</wp:posOffset>
            </wp:positionV>
            <wp:extent cx="7188200" cy="9474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947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0" w:val="left"/>
          <w:tab w:pos="9590" w:val="left"/>
        </w:tabs>
        <w:autoSpaceDE w:val="0"/>
        <w:widowControl/>
        <w:spacing w:line="484" w:lineRule="exact" w:before="0" w:after="0"/>
        <w:ind w:left="0" w:right="86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EX.NO:  1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P.G.NO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DATE:-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   REQUIREMENT ANALYSIS AND SPECIFICATION 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 1</w:t>
      </w:r>
    </w:p>
    <w:p>
      <w:pPr>
        <w:autoSpaceDN w:val="0"/>
        <w:autoSpaceDE w:val="0"/>
        <w:widowControl/>
        <w:spacing w:line="622" w:lineRule="exact" w:before="648" w:after="0"/>
        <w:ind w:left="720" w:right="1008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any of the case tools practice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Requirement Analysis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Specification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for different firms.</w:t>
      </w:r>
    </w:p>
    <w:p>
      <w:pPr>
        <w:autoSpaceDN w:val="0"/>
        <w:tabs>
          <w:tab w:pos="1440" w:val="left"/>
        </w:tabs>
        <w:autoSpaceDE w:val="0"/>
        <w:widowControl/>
        <w:spacing w:line="688" w:lineRule="exact" w:before="0" w:after="0"/>
        <w:ind w:left="0" w:right="590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file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752" w:lineRule="exact" w:before="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hand side of the window.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:-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Circle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is used to declare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Elication Validation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752" w:lineRule="exact" w:before="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6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Rectangle Box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is used to declare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user &amp; problem Domain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7:-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Display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result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26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8:-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220" w:lineRule="exact" w:before="4224" w:after="0"/>
        <w:ind w:left="0" w:right="5296" w:firstLine="0"/>
        <w:jc w:val="right"/>
      </w:pPr>
      <w:r>
        <w:rPr>
          <w:rFonts w:ascii="Carlito" w:hAnsi="Carlito" w:eastAsia="Carlito"/>
          <w:b w:val="0"/>
          <w:i w:val="0"/>
          <w:color w:val="000000"/>
          <w:sz w:val="22"/>
        </w:rPr>
        <w:t>1</w:t>
      </w:r>
    </w:p>
    <w:p>
      <w:pPr>
        <w:sectPr>
          <w:pgSz w:w="12239" w:h="15839"/>
          <w:pgMar w:top="278" w:right="766" w:bottom="494" w:left="650" w:header="720" w:footer="720" w:gutter="0"/>
          <w:cols w:space="720" w:num="1" w:equalWidth="0"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11299"/>
      </w:tblGrid>
      <w:tr>
        <w:trPr>
          <w:trHeight w:hRule="exact" w:val="14071"/>
        </w:trPr>
        <w:tc>
          <w:tcPr>
            <w:tcW w:type="dxa" w:w="11256"/>
            <w:tcBorders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32" w:val="left"/>
                <w:tab w:pos="4554" w:val="left"/>
              </w:tabs>
              <w:autoSpaceDE w:val="0"/>
              <w:widowControl/>
              <w:spacing w:line="592" w:lineRule="exact" w:before="380" w:after="0"/>
              <w:ind w:left="154" w:right="2304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REQUIREMENT ANALYSIS AND SPECIFICATION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018530" cy="6055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530" cy="6055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568" w:val="left"/>
              </w:tabs>
              <w:autoSpaceDE w:val="0"/>
              <w:widowControl/>
              <w:spacing w:line="614" w:lineRule="exact" w:before="44" w:after="0"/>
              <w:ind w:left="1594" w:right="172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Result:-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Diagram Has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Been Successfully created.</w:t>
            </w:r>
          </w:p>
        </w:tc>
      </w:tr>
      <w:tr>
        <w:trPr>
          <w:trHeight w:hRule="exact" w:val="770"/>
        </w:trPr>
        <w:tc>
          <w:tcPr>
            <w:tcW w:type="dxa" w:w="11256"/>
            <w:tcBorders>
              <w:top w:sz="0.800000011920929" w:val="single" w:color="#000000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292100</wp:posOffset>
            </wp:positionV>
            <wp:extent cx="7200900" cy="9474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47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0" w:right="0" w:firstLine="0"/>
        <w:jc w:val="center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EX.NO:2                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>P.G.NO</w:t>
      </w:r>
    </w:p>
    <w:p>
      <w:pPr>
        <w:autoSpaceDN w:val="0"/>
        <w:tabs>
          <w:tab w:pos="792" w:val="left"/>
          <w:tab w:pos="952" w:val="left"/>
          <w:tab w:pos="2630" w:val="left"/>
        </w:tabs>
        <w:autoSpaceDE w:val="0"/>
        <w:widowControl/>
        <w:spacing w:line="266" w:lineRule="exact" w:before="304" w:after="0"/>
        <w:ind w:left="40" w:right="576" w:firstLine="0"/>
        <w:jc w:val="left"/>
      </w:pP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 DESIGN PRINCIPLES FOR IMPLEMENTATION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To write   a c program to traverse through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Binary Search Tree Using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DATE:-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                                                                                                         3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Traversals.</w:t>
      </w:r>
    </w:p>
    <w:p>
      <w:pPr>
        <w:autoSpaceDN w:val="0"/>
        <w:tabs>
          <w:tab w:pos="792" w:val="left"/>
          <w:tab w:pos="852" w:val="left"/>
          <w:tab w:pos="1512" w:val="left"/>
          <w:tab w:pos="4094" w:val="left"/>
        </w:tabs>
        <w:autoSpaceDE w:val="0"/>
        <w:widowControl/>
        <w:spacing w:line="332" w:lineRule="exact" w:before="88" w:after="0"/>
        <w:ind w:left="0" w:right="72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any of the case tools practice   for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DESIGN PRINCIPLES FOR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IMPLEMENTATION.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Start the program.</w:t>
      </w:r>
    </w:p>
    <w:p>
      <w:pPr>
        <w:autoSpaceDN w:val="0"/>
        <w:autoSpaceDE w:val="0"/>
        <w:widowControl/>
        <w:spacing w:line="354" w:lineRule="exact" w:before="360" w:after="0"/>
        <w:ind w:left="151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Declare the variables.</w:t>
      </w:r>
    </w:p>
    <w:p>
      <w:pPr>
        <w:autoSpaceDN w:val="0"/>
        <w:tabs>
          <w:tab w:pos="1512" w:val="left"/>
        </w:tabs>
        <w:autoSpaceDE w:val="0"/>
        <w:widowControl/>
        <w:spacing w:line="228" w:lineRule="exact" w:before="296" w:after="0"/>
        <w:ind w:left="0" w:right="1152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Using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Malloc()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function allocate the space for the data.</w:t>
      </w:r>
    </w:p>
    <w:p>
      <w:pPr>
        <w:autoSpaceDN w:val="0"/>
        <w:autoSpaceDE w:val="0"/>
        <w:widowControl/>
        <w:spacing w:line="354" w:lineRule="exact" w:before="17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0" w:after="0"/>
        <w:ind w:left="151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:-Using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Struct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keyword declare the structure for the data.</w:t>
      </w:r>
    </w:p>
    <w:p>
      <w:pPr>
        <w:autoSpaceDN w:val="0"/>
        <w:autoSpaceDE w:val="0"/>
        <w:widowControl/>
        <w:spacing w:line="354" w:lineRule="exact" w:before="17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tabs>
          <w:tab w:pos="1512" w:val="left"/>
        </w:tabs>
        <w:autoSpaceDE w:val="0"/>
        <w:widowControl/>
        <w:spacing w:line="438" w:lineRule="exact" w:before="0" w:after="0"/>
        <w:ind w:left="1440" w:right="1008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:-Get the new node using  Struct node* newNode(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int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data)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tabs>
          <w:tab w:pos="1512" w:val="left"/>
        </w:tabs>
        <w:autoSpaceDE w:val="0"/>
        <w:widowControl/>
        <w:spacing w:line="440" w:lineRule="exact" w:before="0" w:after="0"/>
        <w:ind w:left="144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6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:- Perform traversal (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Pre-Order,Post-Order,In-Order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)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hand side of the window.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Rectangle Box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are used to design and declare the concepts in</w:t>
      </w:r>
    </w:p>
    <w:p>
      <w:pPr>
        <w:autoSpaceDN w:val="0"/>
        <w:tabs>
          <w:tab w:pos="1512" w:val="left"/>
        </w:tabs>
        <w:autoSpaceDE w:val="0"/>
        <w:widowControl/>
        <w:spacing w:line="228" w:lineRule="exact" w:before="324" w:after="0"/>
        <w:ind w:left="1440" w:right="604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flowchart wisely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8:-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Stop the Program.</w:t>
      </w:r>
    </w:p>
    <w:p>
      <w:pPr>
        <w:autoSpaceDN w:val="0"/>
        <w:autoSpaceDE w:val="0"/>
        <w:widowControl/>
        <w:spacing w:line="354" w:lineRule="exact" w:before="17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6:- projects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was delivered finally to the user environment.</w:t>
      </w:r>
    </w:p>
    <w:p>
      <w:pPr>
        <w:autoSpaceDN w:val="0"/>
        <w:autoSpaceDE w:val="0"/>
        <w:widowControl/>
        <w:spacing w:line="354" w:lineRule="exact" w:before="27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7:-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1506" w:after="0"/>
        <w:ind w:left="0" w:right="0" w:firstLine="0"/>
        <w:jc w:val="center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BINARY SEARCH TREE TRAVERSALS</w:t>
      </w:r>
    </w:p>
    <w:p>
      <w:pPr>
        <w:autoSpaceDN w:val="0"/>
        <w:autoSpaceDE w:val="0"/>
        <w:widowControl/>
        <w:spacing w:line="354" w:lineRule="exact" w:before="892" w:after="0"/>
        <w:ind w:left="79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CODING:-</w:t>
      </w:r>
    </w:p>
    <w:p>
      <w:pPr>
        <w:autoSpaceDN w:val="0"/>
        <w:autoSpaceDE w:val="0"/>
        <w:widowControl/>
        <w:spacing w:line="354" w:lineRule="exact" w:before="268" w:after="0"/>
        <w:ind w:left="79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#include &lt;stdio.h&gt;</w:t>
      </w:r>
    </w:p>
    <w:p>
      <w:pPr>
        <w:autoSpaceDN w:val="0"/>
        <w:autoSpaceDE w:val="0"/>
        <w:widowControl/>
        <w:spacing w:line="220" w:lineRule="exact" w:before="332" w:after="0"/>
        <w:ind w:left="0" w:right="0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2"/>
        </w:rPr>
        <w:t>3</w:t>
      </w:r>
    </w:p>
    <w:p>
      <w:pPr>
        <w:sectPr>
          <w:pgSz w:w="12239" w:h="15839"/>
          <w:pgMar w:top="278" w:right="648" w:bottom="494" w:left="650" w:header="720" w:footer="720" w:gutter="0"/>
          <w:cols w:space="720" w:num="1" w:equalWidth="0"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12" w:val="left"/>
                <w:tab w:pos="4934" w:val="left"/>
              </w:tabs>
              <w:autoSpaceDE w:val="0"/>
              <w:widowControl/>
              <w:spacing w:line="570" w:lineRule="exact" w:before="702" w:after="0"/>
              <w:ind w:left="954" w:right="244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 xml:space="preserve">DESIGN PRINCIPLES FOR IMPLEMENTATION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38520" cy="55994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520" cy="5599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294" w:val="left"/>
              </w:tabs>
              <w:autoSpaceDE w:val="0"/>
              <w:widowControl/>
              <w:spacing w:line="630" w:lineRule="exact" w:before="1044" w:after="0"/>
              <w:ind w:left="954" w:right="216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>Result:-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Thus 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Diagram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was created  Successfully.</w:t>
            </w:r>
          </w:p>
          <w:p>
            <w:pPr>
              <w:autoSpaceDN w:val="0"/>
              <w:autoSpaceDE w:val="0"/>
              <w:widowControl/>
              <w:spacing w:line="220" w:lineRule="exact" w:before="360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292100</wp:posOffset>
            </wp:positionV>
            <wp:extent cx="7213600" cy="9474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947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0" w:val="left"/>
          <w:tab w:pos="3348" w:val="left"/>
          <w:tab w:pos="4658" w:val="left"/>
        </w:tabs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EX.NO:3           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PG.NO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ANALYSIS PHASE FOR A REAL TIME 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APPLICATION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DATE:-                  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>5</w:t>
      </w:r>
    </w:p>
    <w:p>
      <w:pPr>
        <w:autoSpaceDN w:val="0"/>
        <w:tabs>
          <w:tab w:pos="1076" w:val="left"/>
          <w:tab w:pos="1330" w:val="left"/>
          <w:tab w:pos="4598" w:val="left"/>
          <w:tab w:pos="6198" w:val="left"/>
        </w:tabs>
        <w:autoSpaceDE w:val="0"/>
        <w:widowControl/>
        <w:spacing w:line="490" w:lineRule="exact" w:before="578" w:after="0"/>
        <w:ind w:left="758" w:right="576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 practice for creating software documentation for the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Analysis Phase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of software development life cycle for a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Real Time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Application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. </w:t>
      </w:r>
    </w:p>
    <w:p>
      <w:pPr>
        <w:autoSpaceDN w:val="0"/>
        <w:tabs>
          <w:tab w:pos="2198" w:val="left"/>
        </w:tabs>
        <w:autoSpaceDE w:val="0"/>
        <w:widowControl/>
        <w:spacing w:line="688" w:lineRule="exact" w:before="0" w:after="0"/>
        <w:ind w:left="758" w:right="4896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2198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2198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752" w:lineRule="exact" w:before="0" w:after="0"/>
        <w:ind w:left="2198" w:right="432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hand side of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the window.</w:t>
      </w:r>
    </w:p>
    <w:p>
      <w:pPr>
        <w:autoSpaceDN w:val="0"/>
        <w:autoSpaceDE w:val="0"/>
        <w:widowControl/>
        <w:spacing w:line="552" w:lineRule="exact" w:before="200" w:after="0"/>
        <w:ind w:left="2198" w:right="288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:-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Elication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was connected into specification and also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connected the validation into specification .</w:t>
      </w:r>
    </w:p>
    <w:p>
      <w:pPr>
        <w:autoSpaceDN w:val="0"/>
        <w:autoSpaceDE w:val="0"/>
        <w:widowControl/>
        <w:spacing w:line="652" w:lineRule="exact" w:before="100" w:after="0"/>
        <w:ind w:left="2198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S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tep 6:User &amp; Problem Domain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was connected into the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Specification rectangle are based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7:-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220" w:lineRule="exact" w:before="2364" w:after="0"/>
        <w:ind w:left="0" w:right="4938" w:firstLine="0"/>
        <w:jc w:val="right"/>
      </w:pPr>
      <w:r>
        <w:rPr>
          <w:rFonts w:ascii="Carlito" w:hAnsi="Carlito" w:eastAsia="Carlito"/>
          <w:b w:val="0"/>
          <w:i w:val="0"/>
          <w:color w:val="000000"/>
          <w:sz w:val="22"/>
        </w:rPr>
        <w:t>5</w:t>
      </w:r>
    </w:p>
    <w:p>
      <w:pPr>
        <w:sectPr>
          <w:pgSz w:w="12239" w:h="15839"/>
          <w:pgMar w:top="278" w:right="1124" w:bottom="494" w:left="684" w:header="720" w:footer="720" w:gutter="0"/>
          <w:cols w:space="720" w:num="1" w:equalWidth="0"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4" w:val="left"/>
                <w:tab w:pos="4934" w:val="left"/>
              </w:tabs>
              <w:autoSpaceDE w:val="0"/>
              <w:widowControl/>
              <w:spacing w:line="436" w:lineRule="exact" w:before="790" w:after="0"/>
              <w:ind w:left="954" w:right="244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 xml:space="preserve">ANALYSIS PHASE FOR A REAL TIME  APPLICATION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360" w:after="0"/>
              <w:ind w:left="9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27140" cy="58915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140" cy="5891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0" w:lineRule="exact" w:before="952" w:after="0"/>
              <w:ind w:left="954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>Result:-</w:t>
            </w:r>
          </w:p>
          <w:p>
            <w:pPr>
              <w:autoSpaceDN w:val="0"/>
              <w:autoSpaceDE w:val="0"/>
              <w:widowControl/>
              <w:spacing w:line="354" w:lineRule="exact" w:before="2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Thus the 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Diagram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was created Successfully.</w:t>
            </w:r>
          </w:p>
          <w:p>
            <w:pPr>
              <w:autoSpaceDN w:val="0"/>
              <w:autoSpaceDE w:val="0"/>
              <w:widowControl/>
              <w:spacing w:line="220" w:lineRule="exact" w:before="420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292100</wp:posOffset>
            </wp:positionV>
            <wp:extent cx="7175500" cy="9474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7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46" w:val="left"/>
        </w:tabs>
        <w:autoSpaceDE w:val="0"/>
        <w:widowControl/>
        <w:spacing w:line="534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Ex.No.4                                                                                                       Pg.No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DEVELOPMENT PHASE FOR A REAL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Date:-                               TIME APPLICATION                                        7</w:t>
      </w:r>
    </w:p>
    <w:p>
      <w:pPr>
        <w:autoSpaceDN w:val="0"/>
        <w:tabs>
          <w:tab w:pos="1188" w:val="left"/>
          <w:tab w:pos="1398" w:val="left"/>
          <w:tab w:pos="4272" w:val="left"/>
        </w:tabs>
        <w:autoSpaceDE w:val="0"/>
        <w:widowControl/>
        <w:spacing w:line="490" w:lineRule="exact" w:before="368" w:after="0"/>
        <w:ind w:left="826" w:right="288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 practice for creating software documentation for the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Development  phase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of software development life cycle for a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Real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Time Application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. </w:t>
      </w:r>
    </w:p>
    <w:p>
      <w:pPr>
        <w:autoSpaceDN w:val="0"/>
        <w:tabs>
          <w:tab w:pos="1546" w:val="left"/>
        </w:tabs>
        <w:autoSpaceDE w:val="0"/>
        <w:widowControl/>
        <w:spacing w:line="688" w:lineRule="exact" w:before="0" w:after="0"/>
        <w:ind w:left="826" w:right="518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file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552" w:lineRule="exact" w:before="200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hand side of the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window.</w:t>
      </w:r>
    </w:p>
    <w:p>
      <w:pPr>
        <w:autoSpaceDN w:val="0"/>
        <w:autoSpaceDE w:val="0"/>
        <w:widowControl/>
        <w:spacing w:line="552" w:lineRule="exact" w:before="200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:-Development Organization linked the rectangle shape box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of database of past projects  .</w:t>
      </w:r>
    </w:p>
    <w:p>
      <w:pPr>
        <w:autoSpaceDN w:val="0"/>
        <w:autoSpaceDE w:val="0"/>
        <w:widowControl/>
        <w:spacing w:line="552" w:lineRule="exact" w:before="200" w:after="0"/>
        <w:ind w:left="1546" w:right="20" w:firstLine="0"/>
        <w:jc w:val="both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6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 above  boxes are related  to four recharge boxes are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sizing  stage,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please  distribution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,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Productivity  stage  ,risk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analysis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. </w:t>
      </w:r>
    </w:p>
    <w:p>
      <w:pPr>
        <w:autoSpaceDN w:val="0"/>
        <w:autoSpaceDE w:val="0"/>
        <w:widowControl/>
        <w:spacing w:line="354" w:lineRule="exact" w:before="398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7:-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Display 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result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268" w:after="0"/>
        <w:ind w:left="154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8:-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program.</w:t>
      </w:r>
    </w:p>
    <w:p>
      <w:pPr>
        <w:autoSpaceDN w:val="0"/>
        <w:autoSpaceDE w:val="0"/>
        <w:widowControl/>
        <w:spacing w:line="220" w:lineRule="exact" w:before="1430" w:after="0"/>
        <w:ind w:left="0" w:right="4638" w:firstLine="0"/>
        <w:jc w:val="right"/>
      </w:pPr>
      <w:r>
        <w:rPr>
          <w:rFonts w:ascii="Carlito" w:hAnsi="Carlito" w:eastAsia="Carlito"/>
          <w:b w:val="0"/>
          <w:i w:val="0"/>
          <w:color w:val="000000"/>
          <w:sz w:val="22"/>
        </w:rPr>
        <w:t>7</w:t>
      </w:r>
    </w:p>
    <w:p>
      <w:pPr>
        <w:sectPr>
          <w:pgSz w:w="12239" w:h="15839"/>
          <w:pgMar w:top="278" w:right="1424" w:bottom="494" w:left="616" w:header="720" w:footer="720" w:gutter="0"/>
          <w:cols w:space="720" w:num="1" w:equalWidth="0"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2" w:val="left"/>
                <w:tab w:pos="4934" w:val="left"/>
              </w:tabs>
              <w:autoSpaceDE w:val="0"/>
              <w:widowControl/>
              <w:spacing w:line="638" w:lineRule="exact" w:before="680" w:after="0"/>
              <w:ind w:left="954" w:right="144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 xml:space="preserve">DEVELOPMENT PHASE FOR A REAL     TIME APPLICATION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17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529580" cy="568070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580" cy="5680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234" w:val="left"/>
              </w:tabs>
              <w:autoSpaceDE w:val="0"/>
              <w:widowControl/>
              <w:spacing w:line="630" w:lineRule="exact" w:before="802" w:after="0"/>
              <w:ind w:left="954" w:right="1296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>Result:-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Thus the Above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 FLOWCHART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was created successfully .</w:t>
            </w:r>
          </w:p>
          <w:p>
            <w:pPr>
              <w:autoSpaceDN w:val="0"/>
              <w:autoSpaceDE w:val="0"/>
              <w:widowControl/>
              <w:spacing w:line="220" w:lineRule="exact" w:before="292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279400</wp:posOffset>
            </wp:positionV>
            <wp:extent cx="7239000" cy="9486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48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378" w:val="left"/>
          <w:tab w:pos="9630" w:val="left"/>
        </w:tabs>
        <w:autoSpaceDE w:val="0"/>
        <w:widowControl/>
        <w:spacing w:line="450" w:lineRule="exact" w:before="0" w:after="24"/>
        <w:ind w:left="390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EX.NO:-5 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IMPLEMENTATION PHASE FOR A REAL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>PG.NO</w:t>
      </w:r>
    </w:p>
    <w:p>
      <w:pPr>
        <w:sectPr>
          <w:pgSz w:w="12239" w:h="15839"/>
          <w:pgMar w:top="264" w:right="638" w:bottom="494" w:left="600" w:header="720" w:footer="720" w:gutter="0"/>
          <w:cols w:space="720" w:num="1" w:equalWidth="0"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0" w:right="132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8"/>
        </w:rPr>
        <w:t xml:space="preserve">Queue Underflow </w:t>
      </w:r>
    </w:p>
    <w:p>
      <w:pPr>
        <w:sectPr>
          <w:type w:val="continuous"/>
          <w:pgSz w:w="12239" w:h="15839"/>
          <w:pgMar w:top="264" w:right="638" w:bottom="494" w:left="600" w:header="720" w:footer="720" w:gutter="0"/>
          <w:cols w:space="720" w:num="2" w:equalWidth="0"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354" w:lineRule="exact" w:before="0" w:after="40"/>
        <w:ind w:left="13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TIME APPLICATION</w:t>
      </w:r>
    </w:p>
    <w:p>
      <w:pPr>
        <w:sectPr>
          <w:type w:val="nextColumn"/>
          <w:pgSz w:w="12239" w:h="15839"/>
          <w:pgMar w:top="264" w:right="638" w:bottom="494" w:left="600" w:header="720" w:footer="720" w:gutter="0"/>
          <w:cols w:space="720" w:num="2" w:equalWidth="0"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00"/>
        <w:gridCol w:w="5500"/>
      </w:tblGrid>
      <w:tr>
        <w:trPr>
          <w:trHeight w:hRule="exact" w:val="574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DATE:-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04" w:after="0"/>
              <w:ind w:left="0" w:right="422" w:firstLine="0"/>
              <w:jc w:val="righ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9</w:t>
            </w:r>
          </w:p>
        </w:tc>
      </w:tr>
    </w:tbl>
    <w:p>
      <w:pPr>
        <w:autoSpaceDN w:val="0"/>
        <w:tabs>
          <w:tab w:pos="216" w:val="left"/>
          <w:tab w:pos="908" w:val="left"/>
          <w:tab w:pos="10006" w:val="left"/>
        </w:tabs>
        <w:autoSpaceDE w:val="0"/>
        <w:widowControl/>
        <w:spacing w:line="524" w:lineRule="exact" w:before="798" w:after="0"/>
        <w:ind w:left="0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 practice for creating software documentation for the 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Implementation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phase of software development life cycle for a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Real Time Application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. </w:t>
      </w:r>
    </w:p>
    <w:p>
      <w:pPr>
        <w:autoSpaceDN w:val="0"/>
        <w:tabs>
          <w:tab w:pos="1440" w:val="left"/>
        </w:tabs>
        <w:autoSpaceDE w:val="0"/>
        <w:widowControl/>
        <w:spacing w:line="688" w:lineRule="exact" w:before="0" w:after="0"/>
        <w:ind w:left="0" w:right="6192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file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hand side of the window.</w:t>
      </w:r>
    </w:p>
    <w:p>
      <w:pPr>
        <w:autoSpaceDN w:val="0"/>
        <w:autoSpaceDE w:val="0"/>
        <w:widowControl/>
        <w:spacing w:line="552" w:lineRule="exact" w:before="20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:-The characteristics of the software to develop are in the recharges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boxes .</w:t>
      </w:r>
    </w:p>
    <w:p>
      <w:pPr>
        <w:autoSpaceDN w:val="0"/>
        <w:autoSpaceDE w:val="0"/>
        <w:widowControl/>
        <w:spacing w:line="552" w:lineRule="exact" w:before="200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6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They were created  in one to another &amp; Database of past project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are also related to them.</w:t>
      </w:r>
    </w:p>
    <w:p>
      <w:pPr>
        <w:autoSpaceDN w:val="0"/>
        <w:autoSpaceDE w:val="0"/>
        <w:widowControl/>
        <w:spacing w:line="354" w:lineRule="exact" w:before="39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7:-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Display 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result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268" w:after="0"/>
        <w:ind w:left="144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8:-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220" w:lineRule="exact" w:before="2020" w:after="0"/>
        <w:ind w:left="0" w:right="0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12239" w:h="15839"/>
          <w:pgMar w:top="264" w:right="638" w:bottom="494" w:left="600" w:header="720" w:footer="720" w:gutter="0"/>
          <w:cols w:space="720" w:num="1" w:equalWidth="0"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  <w:tab w:pos="4834" w:val="left"/>
              </w:tabs>
              <w:autoSpaceDE w:val="0"/>
              <w:widowControl/>
              <w:spacing w:line="596" w:lineRule="exact" w:before="722" w:after="0"/>
              <w:ind w:left="954" w:right="144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IMPLEMENTATION PHASE FOR A REAL TIME APPLICATION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35599" cy="608964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599" cy="60896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0" w:lineRule="exact" w:before="87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 xml:space="preserve">Result:-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Thus 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flowchart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Has Been  created Successfully.</w:t>
            </w:r>
          </w:p>
          <w:p>
            <w:pPr>
              <w:autoSpaceDN w:val="0"/>
              <w:autoSpaceDE w:val="0"/>
              <w:widowControl/>
              <w:spacing w:line="220" w:lineRule="exact" w:before="508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61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6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0" w:val="left"/>
          <w:tab w:pos="804" w:val="left"/>
          <w:tab w:pos="1242" w:val="left"/>
          <w:tab w:pos="1376" w:val="left"/>
          <w:tab w:pos="2534" w:val="left"/>
          <w:tab w:pos="4644" w:val="left"/>
          <w:tab w:pos="6244" w:val="left"/>
        </w:tabs>
        <w:autoSpaceDE w:val="0"/>
        <w:widowControl/>
        <w:spacing w:line="528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EX.NO:6            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P.G.NO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TESTING PHASE FOR A REAL TIME APPLICATION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DATE:-                                                                                                                                                         11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write   a practice for creating software documentation for the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Testing phase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of software development life cycle for a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Real Time 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Application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tabs>
          <w:tab w:pos="2244" w:val="left"/>
        </w:tabs>
        <w:autoSpaceDE w:val="0"/>
        <w:widowControl/>
        <w:spacing w:line="752" w:lineRule="exact" w:before="0" w:after="0"/>
        <w:ind w:left="804" w:right="4896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file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shapes-&gt;Flowchart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552" w:lineRule="exact" w:before="200" w:after="0"/>
        <w:ind w:left="2244" w:right="288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Small toolbox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hand side of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the window.</w:t>
      </w:r>
    </w:p>
    <w:p>
      <w:pPr>
        <w:autoSpaceDN w:val="0"/>
        <w:autoSpaceDE w:val="0"/>
        <w:widowControl/>
        <w:spacing w:line="354" w:lineRule="exact" w:before="398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 Vehicle, car, ford are connected to talits.</w:t>
      </w:r>
    </w:p>
    <w:p>
      <w:pPr>
        <w:autoSpaceDN w:val="0"/>
        <w:autoSpaceDE w:val="0"/>
        <w:widowControl/>
        <w:spacing w:line="354" w:lineRule="exact" w:before="398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6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:- Mustang are connected to Taurus and thunderbird.</w:t>
      </w:r>
    </w:p>
    <w:p>
      <w:pPr>
        <w:autoSpaceDN w:val="0"/>
        <w:autoSpaceDE w:val="0"/>
        <w:widowControl/>
        <w:spacing w:line="354" w:lineRule="exact" w:before="398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7:-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print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result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270" w:after="0"/>
        <w:ind w:left="224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8:-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program.</w:t>
      </w:r>
    </w:p>
    <w:p>
      <w:pPr>
        <w:autoSpaceDN w:val="0"/>
        <w:autoSpaceDE w:val="0"/>
        <w:widowControl/>
        <w:spacing w:line="220" w:lineRule="exact" w:before="3152" w:after="0"/>
        <w:ind w:left="0" w:right="4966" w:firstLine="0"/>
        <w:jc w:val="right"/>
      </w:pPr>
      <w:r>
        <w:rPr>
          <w:rFonts w:ascii="Carlito" w:hAnsi="Carlito" w:eastAsia="Carlito"/>
          <w:b w:val="0"/>
          <w:i w:val="0"/>
          <w:color w:val="000000"/>
          <w:sz w:val="22"/>
        </w:rPr>
        <w:t>11</w:t>
      </w:r>
    </w:p>
    <w:p>
      <w:pPr>
        <w:sectPr>
          <w:pgSz w:w="12239" w:h="15839"/>
          <w:pgMar w:top="296" w:right="1040" w:bottom="494" w:left="638" w:header="720" w:footer="720" w:gutter="0"/>
          <w:cols w:space="720" w:num="1" w:equalWidth="0"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8" w:val="left"/>
                <w:tab w:pos="5034" w:val="left"/>
              </w:tabs>
              <w:autoSpaceDE w:val="0"/>
              <w:widowControl/>
              <w:spacing w:line="524" w:lineRule="exact" w:before="794" w:after="0"/>
              <w:ind w:left="954" w:right="2592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 xml:space="preserve">TESTING PHASE FOR A REAL TIME APPLICATION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24550" cy="64414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644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0" w:lineRule="exact" w:before="2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 xml:space="preserve">Result:-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The Above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 Flowchart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 Was Created Successfully.</w:t>
            </w:r>
          </w:p>
          <w:p>
            <w:pPr>
              <w:autoSpaceDN w:val="0"/>
              <w:autoSpaceDE w:val="0"/>
              <w:widowControl/>
              <w:spacing w:line="220" w:lineRule="exact" w:before="734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279400</wp:posOffset>
            </wp:positionV>
            <wp:extent cx="7175500" cy="9486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8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54" w:val="left"/>
        </w:tabs>
        <w:autoSpaceDE w:val="0"/>
        <w:widowControl/>
        <w:spacing w:line="460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EX.NO:7                                                                                                                                             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>P.G.NO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 PRACTICE OF FUNCTION ORIENTED DESIGN </w:t>
      </w:r>
      <w:r>
        <w:br/>
      </w:r>
      <w:r>
        <w:rPr>
          <w:rFonts w:ascii="Liberation Serif" w:hAnsi="Liberation Serif" w:eastAsia="Liberation Serif"/>
          <w:b/>
          <w:i w:val="0"/>
          <w:color w:val="000000"/>
          <w:sz w:val="22"/>
        </w:rPr>
        <w:t>DATE:-                                                                                                                                                                       13</w:t>
      </w:r>
    </w:p>
    <w:p>
      <w:pPr>
        <w:autoSpaceDN w:val="0"/>
        <w:tabs>
          <w:tab w:pos="2284" w:val="left"/>
        </w:tabs>
        <w:autoSpaceDE w:val="0"/>
        <w:widowControl/>
        <w:spacing w:line="624" w:lineRule="exact" w:before="528" w:after="0"/>
        <w:ind w:left="832" w:right="158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AIM:-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To Practice of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FUNCTION</w:t>
      </w: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 ORIENTED DESIGN.</w:t>
      </w:r>
    </w:p>
    <w:p>
      <w:pPr>
        <w:autoSpaceDN w:val="0"/>
        <w:tabs>
          <w:tab w:pos="2272" w:val="left"/>
        </w:tabs>
        <w:autoSpaceDE w:val="0"/>
        <w:widowControl/>
        <w:spacing w:line="688" w:lineRule="exact" w:before="0" w:after="0"/>
        <w:ind w:left="832" w:right="4752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Algorithm:-</w:t>
      </w:r>
      <w:r>
        <w:br/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1:-Start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354" w:lineRule="exact" w:before="398" w:after="0"/>
        <w:ind w:left="227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2:-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Goto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File-&gt;New-&gt;project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354" w:lineRule="exact" w:before="398" w:after="0"/>
        <w:ind w:left="227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3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Then Goto file and select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shape-&gt;Flowchart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.</w:t>
      </w:r>
    </w:p>
    <w:p>
      <w:pPr>
        <w:autoSpaceDN w:val="0"/>
        <w:autoSpaceDE w:val="0"/>
        <w:widowControl/>
        <w:spacing w:line="752" w:lineRule="exact" w:before="0" w:after="0"/>
        <w:ind w:left="2272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4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:-A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Small toolbox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will appear on the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left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hand side of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the window.</w:t>
      </w:r>
    </w:p>
    <w:p>
      <w:pPr>
        <w:autoSpaceDN w:val="0"/>
        <w:autoSpaceDE w:val="0"/>
        <w:widowControl/>
        <w:spacing w:line="752" w:lineRule="exact" w:before="0" w:after="0"/>
        <w:ind w:left="2272" w:right="576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5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:-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Rectangle Box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 can be used in current process it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>start  with shared memory and shared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F1&amp;F2 &amp;F3&amp;F4 &amp;F5.</w:t>
      </w:r>
    </w:p>
    <w:p>
      <w:pPr>
        <w:autoSpaceDN w:val="0"/>
        <w:autoSpaceDE w:val="0"/>
        <w:widowControl/>
        <w:spacing w:line="624" w:lineRule="exact" w:before="128" w:after="0"/>
        <w:ind w:left="2272" w:right="864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Step  6:-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Finally we used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 xml:space="preserve">arrow 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to connect the symbol. </w:t>
      </w:r>
      <w:r>
        <w:rPr>
          <w:rFonts w:ascii="Liberation Serif" w:hAnsi="Liberation Serif" w:eastAsia="Liberation Serif"/>
          <w:b/>
          <w:i w:val="0"/>
          <w:color w:val="000000"/>
          <w:sz w:val="32"/>
        </w:rPr>
        <w:t>Step 7:- stop</w:t>
      </w:r>
      <w:r>
        <w:rPr>
          <w:rFonts w:ascii="Liberation Serif" w:hAnsi="Liberation Serif" w:eastAsia="Liberation Serif"/>
          <w:b w:val="0"/>
          <w:i w:val="0"/>
          <w:color w:val="000000"/>
          <w:sz w:val="32"/>
        </w:rPr>
        <w:t xml:space="preserve"> the process.</w:t>
      </w:r>
    </w:p>
    <w:p>
      <w:pPr>
        <w:autoSpaceDN w:val="0"/>
        <w:autoSpaceDE w:val="0"/>
        <w:widowControl/>
        <w:spacing w:line="220" w:lineRule="exact" w:before="3676" w:after="0"/>
        <w:ind w:left="0" w:right="4758" w:firstLine="0"/>
        <w:jc w:val="right"/>
      </w:pPr>
      <w:r>
        <w:rPr>
          <w:rFonts w:ascii="Carlito" w:hAnsi="Carlito" w:eastAsia="Carlito"/>
          <w:b w:val="0"/>
          <w:i w:val="0"/>
          <w:color w:val="000000"/>
          <w:sz w:val="22"/>
        </w:rPr>
        <w:t>13</w:t>
      </w:r>
    </w:p>
    <w:p>
      <w:pPr>
        <w:sectPr>
          <w:pgSz w:w="12239" w:h="15839"/>
          <w:pgMar w:top="268" w:right="1248" w:bottom="494" w:left="610" w:header="720" w:footer="720" w:gutter="0"/>
          <w:cols w:space="720" w:num="1" w:equalWidth="0"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722" w:after="0"/>
              <w:ind w:left="2448" w:right="2448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  <w:r>
              <w:br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 xml:space="preserve">PRACTICE OF FUNCTION ORIENTED DESIGN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254" w:after="0"/>
              <w:ind w:left="9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4740" cy="61518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740" cy="6151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440" w:val="left"/>
              </w:tabs>
              <w:autoSpaceDE w:val="0"/>
              <w:widowControl/>
              <w:spacing w:line="628" w:lineRule="exact" w:before="28" w:after="0"/>
              <w:ind w:left="954" w:right="2304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>Result:-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Flow Chart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was created successfully.</w:t>
            </w:r>
          </w:p>
          <w:p>
            <w:pPr>
              <w:autoSpaceDN w:val="0"/>
              <w:autoSpaceDE w:val="0"/>
              <w:widowControl/>
              <w:spacing w:line="220" w:lineRule="exact" w:before="404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304800</wp:posOffset>
            </wp:positionV>
            <wp:extent cx="4229100" cy="1447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812800</wp:posOffset>
            </wp:positionV>
            <wp:extent cx="1727200" cy="939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39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6261100</wp:posOffset>
            </wp:positionH>
            <wp:positionV relativeFrom="page">
              <wp:posOffset>927100</wp:posOffset>
            </wp:positionV>
            <wp:extent cx="1181100" cy="825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25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6261100</wp:posOffset>
            </wp:positionH>
            <wp:positionV relativeFrom="page">
              <wp:posOffset>304800</wp:posOffset>
            </wp:positionV>
            <wp:extent cx="1181100" cy="6350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969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766"/>
        <w:gridCol w:w="3766"/>
        <w:gridCol w:w="3766"/>
      </w:tblGrid>
      <w:tr>
        <w:trPr>
          <w:trHeight w:hRule="exact" w:val="799"/>
        </w:trPr>
        <w:tc>
          <w:tcPr>
            <w:tcW w:type="dxa" w:w="11244"/>
            <w:gridSpan w:val="3"/>
            <w:vMerge w:val="restart"/>
            <w:tcBorders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27200" cy="5207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476" w:val="left"/>
                <w:tab w:pos="7054" w:val="left"/>
              </w:tabs>
              <w:autoSpaceDE w:val="0"/>
              <w:widowControl/>
              <w:spacing w:line="438" w:lineRule="exact" w:before="0" w:after="0"/>
              <w:ind w:left="142" w:right="288" w:firstLine="0"/>
              <w:jc w:val="left"/>
            </w:pP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P.G.NO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 xml:space="preserve"> OBJECT ORIENTED DESIGN FOR IMPLEMENTATION 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OJVLF8Y;OOHJVHJ</w:t>
            </w:r>
          </w:p>
          <w:p>
            <w:pPr>
              <w:autoSpaceDN w:val="0"/>
              <w:autoSpaceDE w:val="0"/>
              <w:widowControl/>
              <w:spacing w:line="354" w:lineRule="exact" w:before="296" w:after="0"/>
              <w:ind w:left="0" w:right="652" w:firstLine="0"/>
              <w:jc w:val="righ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15</w:t>
            </w:r>
          </w:p>
          <w:p>
            <w:pPr>
              <w:autoSpaceDN w:val="0"/>
              <w:autoSpaceDE w:val="0"/>
              <w:widowControl/>
              <w:spacing w:line="354" w:lineRule="exact" w:before="302" w:after="0"/>
              <w:ind w:left="154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DATE:-</w:t>
            </w:r>
          </w:p>
        </w:tc>
      </w:tr>
      <w:tr>
        <w:trPr>
          <w:trHeight w:hRule="exact" w:val="1456"/>
        </w:trPr>
        <w:tc>
          <w:tcPr>
            <w:tcW w:type="dxa" w:w="10242"/>
            <w:gridSpan w:val="3"/>
            <w:vMerge/>
            <w:tcBorders>
              <w:top w:sz="0.800000011920929" w:val="single" w:color="#000000"/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588"/>
        </w:trPr>
        <w:tc>
          <w:tcPr>
            <w:tcW w:type="dxa" w:w="11244"/>
            <w:gridSpan w:val="3"/>
            <w:vMerge/>
            <w:tcBorders>
              <w:top w:sz="0.800000011920929" w:val="single" w:color="#000000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2" w:val="left"/>
                <w:tab w:pos="2370" w:val="left"/>
                <w:tab w:pos="4082" w:val="left"/>
              </w:tabs>
              <w:autoSpaceDE w:val="0"/>
              <w:widowControl/>
              <w:spacing w:line="654" w:lineRule="exact" w:before="0" w:after="0"/>
              <w:ind w:left="930" w:right="1440" w:firstLine="0"/>
              <w:jc w:val="left"/>
            </w:pP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AIM:-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TO PRACTICE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OBJECT ORIENTED DESIGN FOR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IMPLEMENTATION </w:t>
            </w:r>
            <w:r>
              <w:br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Algorithm:-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1:-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7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2:-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File-&gt;New-&gt;project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7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3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 Then 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and select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shape-&gt;Flowchart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752" w:lineRule="exact" w:before="0" w:after="0"/>
              <w:ind w:left="2370" w:right="100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:-A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Small toolbox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will appear on the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left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hand side of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the window.</w:t>
            </w:r>
          </w:p>
          <w:p>
            <w:pPr>
              <w:autoSpaceDN w:val="0"/>
              <w:tabs>
                <w:tab w:pos="7970" w:val="left"/>
              </w:tabs>
              <w:autoSpaceDE w:val="0"/>
              <w:widowControl/>
              <w:spacing w:line="752" w:lineRule="exact" w:before="0" w:after="0"/>
              <w:ind w:left="2370" w:right="1152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5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Rectangle Box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 to denote the symbol with </w:t>
            </w:r>
            <w:r>
              <w:br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Requirement-&gt;Design-&gt;Implementation-&gt;Verification-&gt;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Maintenance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Step  6:-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220" w:lineRule="exact" w:before="3246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0" w:right="460" w:bottom="238" w:left="480" w:header="720" w:footer="720" w:gutter="0"/>
          <w:cols w:space="720" w:num="1" w:equalWidth="0">
            <w:col w:w="11300" w:space="0"/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4" w:val="left"/>
              </w:tabs>
              <w:autoSpaceDE w:val="0"/>
              <w:widowControl/>
              <w:spacing w:line="684" w:lineRule="exact" w:before="680" w:after="0"/>
              <w:ind w:left="954" w:right="244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 xml:space="preserve">OUTPUT:- 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>OBJECT ORIENTED DESIGN FOR IMPLEMENTATION</w:t>
            </w:r>
          </w:p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3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899149" cy="602615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49" cy="6026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0" w:lineRule="exact" w:before="350" w:after="0"/>
              <w:ind w:left="954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 xml:space="preserve">Result:-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Flow Chart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was created  Successfully.</w:t>
            </w:r>
          </w:p>
          <w:p>
            <w:pPr>
              <w:autoSpaceDN w:val="0"/>
              <w:autoSpaceDE w:val="0"/>
              <w:widowControl/>
              <w:spacing w:line="220" w:lineRule="exact" w:before="902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1300" w:space="0"/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3766"/>
        <w:gridCol w:w="3766"/>
        <w:gridCol w:w="3766"/>
      </w:tblGrid>
      <w:tr>
        <w:trPr>
          <w:trHeight w:hRule="exact" w:val="897"/>
        </w:trPr>
        <w:tc>
          <w:tcPr>
            <w:tcW w:type="dxa" w:w="2470"/>
            <w:tcBorders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84" w:after="0"/>
              <w:ind w:left="148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EX.NO:9 </w:t>
            </w:r>
          </w:p>
        </w:tc>
        <w:tc>
          <w:tcPr>
            <w:tcW w:type="dxa" w:w="6468"/>
            <w:vMerge w:val="restart"/>
            <w:tcBorders>
              <w:start w:sz="0.800000011920929" w:val="single" w:color="#000000"/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9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 PREPARE THE PROJECT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MANAGEMENT PLAN</w:t>
            </w:r>
          </w:p>
        </w:tc>
        <w:tc>
          <w:tcPr>
            <w:tcW w:type="dxa" w:w="2306"/>
            <w:tcBorders>
              <w:start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8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PG.NO</w:t>
            </w:r>
          </w:p>
        </w:tc>
      </w:tr>
      <w:tr>
        <w:trPr>
          <w:trHeight w:hRule="exact" w:val="1194"/>
        </w:trPr>
        <w:tc>
          <w:tcPr>
            <w:tcW w:type="dxa" w:w="2470"/>
            <w:tcBorders>
              <w:top w:sz="0.800000011920929" w:val="single" w:color="#000000"/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04" w:after="0"/>
              <w:ind w:left="148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DATE:</w:t>
            </w:r>
          </w:p>
        </w:tc>
        <w:tc>
          <w:tcPr>
            <w:tcW w:type="dxa" w:w="3766"/>
            <w:vMerge/>
            <w:tcBorders>
              <w:start w:sz="0.800000011920929" w:val="single" w:color="#000000"/>
              <w:end w:sz="0.800000011920929" w:val="single" w:color="#000000"/>
              <w:bottom w:sz="0.800000011920929" w:val="single" w:color="#000000"/>
            </w:tcBorders>
          </w:tcPr>
          <w:p/>
        </w:tc>
        <w:tc>
          <w:tcPr>
            <w:tcW w:type="dxa" w:w="2306"/>
            <w:tcBorders>
              <w:start w:sz="0.800000011920929" w:val="single" w:color="#000000"/>
              <w:top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04" w:after="0"/>
              <w:ind w:left="0" w:right="480" w:firstLine="0"/>
              <w:jc w:val="righ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17 </w:t>
            </w:r>
          </w:p>
        </w:tc>
      </w:tr>
      <w:tr>
        <w:trPr>
          <w:trHeight w:hRule="exact" w:val="12736"/>
        </w:trPr>
        <w:tc>
          <w:tcPr>
            <w:tcW w:type="dxa" w:w="11244"/>
            <w:gridSpan w:val="3"/>
            <w:tcBorders>
              <w:top w:sz="0.800000011920929" w:val="single" w:color="#000000"/>
              <w:bottom w:sz="4.0" w:val="single" w:color="#00000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76" w:val="left"/>
              </w:tabs>
              <w:autoSpaceDE w:val="0"/>
              <w:widowControl/>
              <w:spacing w:line="752" w:lineRule="exact" w:before="164" w:after="0"/>
              <w:ind w:left="936" w:right="1728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AIM:-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TO PREPARE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THE PROJECT MANAGEMENT PLAN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Algorithm:-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1:-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7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2:-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File-&gt;New-&gt;project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7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3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 Then 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and select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shape-&gt;Flowchart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752" w:lineRule="exact" w:before="0" w:after="0"/>
              <w:ind w:left="2376" w:right="100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:-A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Small toolbox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will appear on the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left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hand side of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the window.</w:t>
            </w:r>
          </w:p>
          <w:p>
            <w:pPr>
              <w:autoSpaceDN w:val="0"/>
              <w:autoSpaceDE w:val="0"/>
              <w:widowControl/>
              <w:spacing w:line="736" w:lineRule="exact" w:before="16" w:after="0"/>
              <w:ind w:left="2376" w:right="1584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5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:- Rectangle Can be used in current process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it start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With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intitation, planning and design, execution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and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Monitoring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control.</w:t>
            </w:r>
          </w:p>
          <w:p>
            <w:pPr>
              <w:autoSpaceDN w:val="0"/>
              <w:autoSpaceDE w:val="0"/>
              <w:widowControl/>
              <w:spacing w:line="354" w:lineRule="exact" w:before="382" w:after="0"/>
              <w:ind w:left="237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Step  6:-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220" w:lineRule="exact" w:before="3640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1300" w:space="0"/>
            <w:col w:w="11300" w:space="0"/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964" w:after="336"/>
              <w:ind w:left="954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12.0" w:type="dxa"/>
            </w:tblPr>
            <w:tblGrid>
              <w:gridCol w:w="5636"/>
              <w:gridCol w:w="5636"/>
            </w:tblGrid>
            <w:tr>
              <w:trPr>
                <w:trHeight w:hRule="exact" w:val="430"/>
              </w:trPr>
              <w:tc>
                <w:tcPr>
                  <w:tcW w:type="dxa" w:w="4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60" w:after="0"/>
                    <w:ind w:left="0" w:right="0" w:firstLine="0"/>
                    <w:jc w:val="right"/>
                  </w:pPr>
                  <w:r>
                    <w:rPr>
                      <w:rFonts w:ascii="Liberation Serif" w:hAnsi="Liberation Serif" w:eastAsia="Liberation Serif"/>
                      <w:b/>
                      <w:i w:val="0"/>
                      <w:color w:val="000000"/>
                      <w:sz w:val="28"/>
                    </w:rPr>
                    <w:t>PREPARE THE PROJECT</w:t>
                  </w:r>
                </w:p>
              </w:tc>
              <w:tc>
                <w:tcPr>
                  <w:tcW w:type="dxa" w:w="4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60" w:after="0"/>
                    <w:ind w:left="18" w:right="0" w:firstLine="0"/>
                    <w:jc w:val="left"/>
                  </w:pPr>
                  <w:r>
                    <w:rPr>
                      <w:rFonts w:ascii="Liberation Serif" w:hAnsi="Liberation Serif" w:eastAsia="Liberation Serif"/>
                      <w:b/>
                      <w:i w:val="0"/>
                      <w:color w:val="000000"/>
                      <w:sz w:val="28"/>
                    </w:rPr>
                    <w:t xml:space="preserve"> MANAGEMENT PLAN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33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3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44870" cy="555878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5558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0" w:lineRule="exact" w:before="1378" w:after="0"/>
              <w:ind w:left="954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  <w:u w:val="single"/>
              </w:rPr>
              <w:t>Result:-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The Above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Flow Chart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was created  Successfully.</w:t>
            </w:r>
          </w:p>
          <w:p>
            <w:pPr>
              <w:autoSpaceDN w:val="0"/>
              <w:autoSpaceDE w:val="0"/>
              <w:widowControl/>
              <w:spacing w:line="220" w:lineRule="exact" w:before="518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42" w:right="460" w:bottom="238" w:left="480" w:header="720" w:footer="720" w:gutter="0"/>
          <w:cols w:space="720" w:num="1" w:equalWidth="0">
            <w:col w:w="11300" w:space="0"/>
            <w:col w:w="11300" w:space="0"/>
            <w:col w:w="11300" w:space="0"/>
            <w:col w:w="11300" w:space="0"/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3768"/>
        <w:gridCol w:w="3768"/>
        <w:gridCol w:w="3768"/>
      </w:tblGrid>
      <w:tr>
        <w:trPr>
          <w:trHeight w:hRule="exact" w:val="1058"/>
        </w:trPr>
        <w:tc>
          <w:tcPr>
            <w:tcW w:type="dxa" w:w="2828"/>
            <w:tcBorders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84" w:after="0"/>
              <w:ind w:left="14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</w:rPr>
              <w:t>Ex.No:-10</w:t>
            </w:r>
          </w:p>
        </w:tc>
        <w:tc>
          <w:tcPr>
            <w:tcW w:type="dxa" w:w="6256"/>
            <w:vMerge w:val="restart"/>
            <w:tcBorders>
              <w:start w:sz="0.800000011920929" w:val="single" w:color="#000000"/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92" w:after="0"/>
              <w:ind w:left="148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CASE STUDY OF COST ESTIMATION MODEL </w:t>
            </w:r>
          </w:p>
        </w:tc>
        <w:tc>
          <w:tcPr>
            <w:tcW w:type="dxa" w:w="2188"/>
            <w:tcBorders>
              <w:start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450" w:lineRule="exact" w:before="0" w:after="0"/>
              <w:ind w:left="0" w:right="576" w:firstLine="0"/>
              <w:jc w:val="left"/>
            </w:pP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PG.NO</w:t>
            </w:r>
          </w:p>
        </w:tc>
      </w:tr>
      <w:tr>
        <w:trPr>
          <w:trHeight w:hRule="exact" w:val="1259"/>
        </w:trPr>
        <w:tc>
          <w:tcPr>
            <w:tcW w:type="dxa" w:w="2828"/>
            <w:tcBorders>
              <w:top w:sz="0.800000011920929" w:val="single" w:color="#000000"/>
              <w:end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84" w:after="0"/>
              <w:ind w:left="14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DATE:- </w:t>
            </w:r>
          </w:p>
        </w:tc>
        <w:tc>
          <w:tcPr>
            <w:tcW w:type="dxa" w:w="3768"/>
            <w:vMerge/>
            <w:tcBorders>
              <w:start w:sz="0.800000011920929" w:val="single" w:color="#000000"/>
              <w:end w:sz="0.800000011920929" w:val="single" w:color="#000000"/>
              <w:bottom w:sz="0.800000011920929" w:val="single" w:color="#000000"/>
            </w:tcBorders>
          </w:tcPr>
          <w:p/>
        </w:tc>
        <w:tc>
          <w:tcPr>
            <w:tcW w:type="dxa" w:w="2188"/>
            <w:tcBorders>
              <w:start w:sz="0.800000011920929" w:val="single" w:color="#000000"/>
              <w:top w:sz="0.800000011920929" w:val="single" w:color="#000000"/>
              <w:bottom w:sz="0.8000000119209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40" w:after="0"/>
              <w:ind w:left="0" w:right="964" w:firstLine="0"/>
              <w:jc w:val="righ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</w:rPr>
              <w:t>19</w:t>
            </w:r>
          </w:p>
        </w:tc>
      </w:tr>
      <w:tr>
        <w:trPr>
          <w:trHeight w:hRule="exact" w:val="12540"/>
        </w:trPr>
        <w:tc>
          <w:tcPr>
            <w:tcW w:type="dxa" w:w="11272"/>
            <w:gridSpan w:val="3"/>
            <w:tcBorders>
              <w:top w:sz="0.800000011920929" w:val="single" w:color="#000000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0" w:lineRule="exact" w:before="0" w:after="0"/>
              <w:ind w:left="950" w:right="100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AIM:-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To Write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CASE STUDY OF COST ESTIMATION MODEL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</w:rPr>
              <w:t xml:space="preserve">of Tsa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6"/>
              </w:rPr>
              <w:t xml:space="preserve">College of Computer Science Students. </w:t>
            </w:r>
          </w:p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752" w:lineRule="exact" w:before="22" w:after="0"/>
              <w:ind w:left="950" w:right="5472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Algorithm:-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1:-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9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2:-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File-&gt;New-&gt;project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354" w:lineRule="exact" w:before="398" w:after="0"/>
              <w:ind w:left="239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3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 Then Goto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and select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shape-&gt;Flowchart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752" w:lineRule="exact" w:before="0" w:after="0"/>
              <w:ind w:left="2390" w:right="1008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:-A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Small toolbox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will appear on the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left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hand side of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the window.</w:t>
            </w:r>
          </w:p>
          <w:p>
            <w:pPr>
              <w:autoSpaceDN w:val="0"/>
              <w:tabs>
                <w:tab w:pos="2470" w:val="left"/>
              </w:tabs>
              <w:autoSpaceDE w:val="0"/>
              <w:widowControl/>
              <w:spacing w:line="736" w:lineRule="exact" w:before="16" w:after="0"/>
              <w:ind w:left="2390" w:right="1152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Step 5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:- Rectangle Can be used in current process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it start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With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Schedule of IBSC(CS),IIBSC(CS),IIIBSC(CS),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 xml:space="preserve"> IBCA, IIBCA,IIIBCA,IMSC(CS),IIMSC(CS)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Students.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Step  6:-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stop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 xml:space="preserve"> the process.</w:t>
            </w:r>
          </w:p>
          <w:p>
            <w:pPr>
              <w:autoSpaceDN w:val="0"/>
              <w:autoSpaceDE w:val="0"/>
              <w:widowControl/>
              <w:spacing w:line="220" w:lineRule="exact" w:before="3156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39" w:h="15839"/>
          <w:pgMar w:top="238" w:right="454" w:bottom="238" w:left="480" w:header="720" w:footer="720" w:gutter="0"/>
          <w:cols w:space="720" w:num="1" w:equalWidth="0">
            <w:col w:w="11306" w:space="0"/>
            <w:col w:w="11300" w:space="0"/>
            <w:col w:w="11300" w:space="0"/>
            <w:col w:w="11300" w:space="0"/>
            <w:col w:w="11300" w:space="0"/>
            <w:col w:w="11300" w:space="0"/>
            <w:col w:w="10382" w:space="0"/>
            <w:col w:w="11300" w:space="0"/>
            <w:col w:w="10562" w:space="0"/>
            <w:col w:w="11300" w:space="0"/>
            <w:col w:w="11002" w:space="0"/>
            <w:col w:w="3778" w:space="0"/>
            <w:col w:w="7224" w:space="0"/>
            <w:col w:w="11002" w:space="0"/>
            <w:col w:w="11300" w:space="0"/>
            <w:col w:w="10199" w:space="0"/>
            <w:col w:w="11300" w:space="0"/>
            <w:col w:w="10431" w:space="0"/>
            <w:col w:w="11300" w:space="0"/>
            <w:col w:w="10942" w:space="0"/>
            <w:col w:w="11300" w:space="0"/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299"/>
      </w:tblGrid>
      <w:tr>
        <w:trPr>
          <w:trHeight w:hRule="exact" w:val="14850"/>
        </w:trPr>
        <w:tc>
          <w:tcPr>
            <w:tcW w:type="dxa" w:w="11272"/>
            <w:tcBorders>
              <w:start w:sz="4.0" w:val="single" w:color="#000009"/>
              <w:top w:sz="4.0" w:val="single" w:color="#000009"/>
              <w:end w:sz="4.0" w:val="single" w:color="#000009"/>
              <w:bottom w:sz="4.0" w:val="single" w:color="#00000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96" w:val="left"/>
                <w:tab w:pos="4934" w:val="left"/>
              </w:tabs>
              <w:autoSpaceDE w:val="0"/>
              <w:widowControl/>
              <w:spacing w:line="696" w:lineRule="exact" w:before="622" w:after="0"/>
              <w:ind w:left="954" w:right="2592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>OUTPUT:-</w:t>
            </w:r>
            <w:r>
              <w:br/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 xml:space="preserve">CASE STUDY OF COST ESTIMATION MODEL 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  <w:u w:val="single"/>
              </w:rPr>
              <w:t>DIAGRAM</w:t>
            </w:r>
          </w:p>
          <w:p>
            <w:pPr>
              <w:autoSpaceDN w:val="0"/>
              <w:autoSpaceDE w:val="0"/>
              <w:widowControl/>
              <w:spacing w:line="240" w:lineRule="auto" w:before="3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44870" cy="608965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6089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54" w:lineRule="exact" w:before="348" w:after="0"/>
              <w:ind w:left="954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RESULT:-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The Above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  <w:u w:val="single"/>
              </w:rPr>
              <w:t xml:space="preserve"> Flowchart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32"/>
              </w:rPr>
              <w:t>Was Created Successfully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2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782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39" w:h="15839"/>
      <w:pgMar w:top="242" w:right="460" w:bottom="238" w:left="480" w:header="720" w:footer="720" w:gutter="0"/>
      <w:cols w:space="720" w:num="1" w:equalWidth="0">
        <w:col w:w="11300" w:space="0"/>
        <w:col w:w="11306" w:space="0"/>
        <w:col w:w="11300" w:space="0"/>
        <w:col w:w="11300" w:space="0"/>
        <w:col w:w="11300" w:space="0"/>
        <w:col w:w="11300" w:space="0"/>
        <w:col w:w="11300" w:space="0"/>
        <w:col w:w="10382" w:space="0"/>
        <w:col w:w="11300" w:space="0"/>
        <w:col w:w="10562" w:space="0"/>
        <w:col w:w="11300" w:space="0"/>
        <w:col w:w="11002" w:space="0"/>
        <w:col w:w="3778" w:space="0"/>
        <w:col w:w="7224" w:space="0"/>
        <w:col w:w="11002" w:space="0"/>
        <w:col w:w="11300" w:space="0"/>
        <w:col w:w="10199" w:space="0"/>
        <w:col w:w="11300" w:space="0"/>
        <w:col w:w="10431" w:space="0"/>
        <w:col w:w="11300" w:space="0"/>
        <w:col w:w="10942" w:space="0"/>
        <w:col w:w="11300" w:space="0"/>
        <w:col w:w="108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